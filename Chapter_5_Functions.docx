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PYTHON CHAPTER 5: FUNCTIONS</w:t>
      </w:r>
    </w:p>
    <w:p>
      <w:pPr>
        <w:pStyle w:val="Heading2"/>
        <w:jc w:val="left"/>
      </w:pPr>
      <w:r>
        <w:t>SECTION 1: TRUE or FALSE (25 Questions)</w:t>
      </w:r>
    </w:p>
    <w:p>
      <w:pPr>
        <w:jc w:val="left"/>
      </w:pPr>
      <w:r>
        <w:rPr>
          <w:b/>
        </w:rPr>
        <w:t>Q: 1. Functions help reduce code duplication and improve readability.</w:t>
      </w:r>
    </w:p>
    <w:p>
      <w:pPr>
        <w:jc w:val="left"/>
      </w:pPr>
      <w:r>
        <w:t>Answer: True</w:t>
      </w:r>
    </w:p>
    <w:p>
      <w:pPr>
        <w:jc w:val="left"/>
      </w:pPr>
      <w:r>
        <w:rPr>
          <w:b/>
        </w:rPr>
        <w:t>Q: 2. You must always include the return statement in every function.</w:t>
      </w:r>
    </w:p>
    <w:p>
      <w:pPr>
        <w:jc w:val="left"/>
      </w:pPr>
      <w:r>
        <w:t>Answer: False</w:t>
      </w:r>
    </w:p>
    <w:p>
      <w:pPr>
        <w:jc w:val="left"/>
      </w:pPr>
      <w:r>
        <w:rPr>
          <w:b/>
        </w:rPr>
        <w:t>Q: 3. Parameters are values passed into a function.</w:t>
      </w:r>
    </w:p>
    <w:p>
      <w:pPr>
        <w:jc w:val="left"/>
      </w:pPr>
      <w:r>
        <w:t>Answer: True</w:t>
      </w:r>
    </w:p>
    <w:p>
      <w:pPr>
        <w:jc w:val="left"/>
      </w:pPr>
      <w:r>
        <w:rPr>
          <w:b/>
        </w:rPr>
        <w:t>Q: 4. A local variable is accessible from anywhere in the program.</w:t>
      </w:r>
    </w:p>
    <w:p>
      <w:pPr>
        <w:jc w:val="left"/>
      </w:pPr>
      <w:r>
        <w:t>Answer: False</w:t>
      </w:r>
    </w:p>
    <w:p>
      <w:pPr>
        <w:jc w:val="left"/>
      </w:pPr>
      <w:r>
        <w:rPr>
          <w:b/>
        </w:rPr>
        <w:t>Q: 5. Python uses the 'def' keyword to define a function.</w:t>
      </w:r>
    </w:p>
    <w:p>
      <w:pPr>
        <w:jc w:val="left"/>
      </w:pPr>
      <w:r>
        <w:t>Answer: True</w:t>
      </w:r>
    </w:p>
    <w:p>
      <w:pPr>
        <w:jc w:val="left"/>
      </w:pPr>
      <w:r>
        <w:rPr>
          <w:b/>
        </w:rPr>
        <w:t>Q: 6. The return statement is optional in every function.</w:t>
      </w:r>
    </w:p>
    <w:p>
      <w:pPr>
        <w:jc w:val="left"/>
      </w:pPr>
      <w:r>
        <w:t>Answer: True</w:t>
      </w:r>
    </w:p>
    <w:p>
      <w:pPr>
        <w:jc w:val="left"/>
      </w:pPr>
      <w:r>
        <w:rPr>
          <w:b/>
        </w:rPr>
        <w:t>Q: 7. Function names can include numbers as long as they don't start with one.</w:t>
      </w:r>
    </w:p>
    <w:p>
      <w:pPr>
        <w:jc w:val="left"/>
      </w:pPr>
      <w:r>
        <w:t>Answer: True</w:t>
      </w:r>
    </w:p>
    <w:p>
      <w:pPr>
        <w:jc w:val="left"/>
      </w:pPr>
      <w:r>
        <w:rPr>
          <w:b/>
        </w:rPr>
        <w:t>Q: 8. Whitespace (indentation) does not matter in Python functions.</w:t>
      </w:r>
    </w:p>
    <w:p>
      <w:pPr>
        <w:jc w:val="left"/>
      </w:pPr>
      <w:r>
        <w:t>Answer: False</w:t>
      </w:r>
    </w:p>
    <w:p>
      <w:pPr>
        <w:jc w:val="left"/>
      </w:pPr>
      <w:r>
        <w:rPr>
          <w:b/>
        </w:rPr>
        <w:t>Q: 9. You can call a function before it is defined.</w:t>
      </w:r>
    </w:p>
    <w:p>
      <w:pPr>
        <w:jc w:val="left"/>
      </w:pPr>
      <w:r>
        <w:t>Answer: False</w:t>
      </w:r>
    </w:p>
    <w:p>
      <w:pPr>
        <w:jc w:val="left"/>
      </w:pPr>
      <w:r>
        <w:rPr>
          <w:b/>
        </w:rPr>
        <w:t>Q: 10. You can pass multiple arguments to a function.</w:t>
      </w:r>
    </w:p>
    <w:p>
      <w:pPr>
        <w:jc w:val="left"/>
      </w:pPr>
      <w:r>
        <w:t>Answer: True</w:t>
      </w:r>
    </w:p>
    <w:p>
      <w:pPr>
        <w:jc w:val="left"/>
      </w:pPr>
      <w:r>
        <w:rPr>
          <w:b/>
        </w:rPr>
        <w:t>Q: 11. Functions cannot return more than one value.</w:t>
      </w:r>
    </w:p>
    <w:p>
      <w:pPr>
        <w:jc w:val="left"/>
      </w:pPr>
      <w:r>
        <w:t>Answer: False</w:t>
      </w:r>
    </w:p>
    <w:p>
      <w:pPr>
        <w:jc w:val="left"/>
      </w:pPr>
      <w:r>
        <w:rPr>
          <w:b/>
        </w:rPr>
        <w:t>Q: 12. Variables created inside a function are local to that function.</w:t>
      </w:r>
    </w:p>
    <w:p>
      <w:pPr>
        <w:jc w:val="left"/>
      </w:pPr>
      <w:r>
        <w:t>Answer: True</w:t>
      </w:r>
    </w:p>
    <w:p>
      <w:pPr>
        <w:jc w:val="left"/>
      </w:pPr>
      <w:r>
        <w:rPr>
          <w:b/>
        </w:rPr>
        <w:t>Q: 13. The main purpose of a function is to loop through a list.</w:t>
      </w:r>
    </w:p>
    <w:p>
      <w:pPr>
        <w:jc w:val="left"/>
      </w:pPr>
      <w:r>
        <w:t>Answer: False</w:t>
      </w:r>
    </w:p>
    <w:p>
      <w:pPr>
        <w:jc w:val="left"/>
      </w:pPr>
      <w:r>
        <w:rPr>
          <w:b/>
        </w:rPr>
        <w:t>Q: 14. Functions in Python cannot call other functions.</w:t>
      </w:r>
    </w:p>
    <w:p>
      <w:pPr>
        <w:jc w:val="left"/>
      </w:pPr>
      <w:r>
        <w:t>Answer: False</w:t>
      </w:r>
    </w:p>
    <w:p>
      <w:pPr>
        <w:jc w:val="left"/>
      </w:pPr>
      <w:r>
        <w:rPr>
          <w:b/>
        </w:rPr>
        <w:t>Q: 15. The keyword 'return' ends the function and returns control to the caller.</w:t>
      </w:r>
    </w:p>
    <w:p>
      <w:pPr>
        <w:jc w:val="left"/>
      </w:pPr>
      <w:r>
        <w:t>Answer: True</w:t>
      </w:r>
    </w:p>
    <w:p>
      <w:pPr>
        <w:jc w:val="left"/>
      </w:pPr>
      <w:r>
        <w:rPr>
          <w:b/>
        </w:rPr>
        <w:t>Q: 16. Every function must accept at least one argument.</w:t>
      </w:r>
    </w:p>
    <w:p>
      <w:pPr>
        <w:jc w:val="left"/>
      </w:pPr>
      <w:r>
        <w:t>Answer: False</w:t>
      </w:r>
    </w:p>
    <w:p>
      <w:pPr>
        <w:jc w:val="left"/>
      </w:pPr>
      <w:r>
        <w:rPr>
          <w:b/>
        </w:rPr>
        <w:t>Q: 17. A function can call itself (recursion).</w:t>
      </w:r>
    </w:p>
    <w:p>
      <w:pPr>
        <w:jc w:val="left"/>
      </w:pPr>
      <w:r>
        <w:t>Answer: True</w:t>
      </w:r>
    </w:p>
    <w:p>
      <w:pPr>
        <w:jc w:val="left"/>
      </w:pPr>
      <w:r>
        <w:rPr>
          <w:b/>
        </w:rPr>
        <w:t>Q: 18. You can define a function inside another function.</w:t>
      </w:r>
    </w:p>
    <w:p>
      <w:pPr>
        <w:jc w:val="left"/>
      </w:pPr>
      <w:r>
        <w:t>Answer: True</w:t>
      </w:r>
    </w:p>
    <w:p>
      <w:pPr>
        <w:jc w:val="left"/>
      </w:pPr>
      <w:r>
        <w:rPr>
          <w:b/>
        </w:rPr>
        <w:t>Q: 19. Using global variables inside functions is recommended.</w:t>
      </w:r>
    </w:p>
    <w:p>
      <w:pPr>
        <w:jc w:val="left"/>
      </w:pPr>
      <w:r>
        <w:t>Answer: False</w:t>
      </w:r>
    </w:p>
    <w:p>
      <w:pPr>
        <w:jc w:val="left"/>
      </w:pPr>
      <w:r>
        <w:rPr>
          <w:b/>
        </w:rPr>
        <w:t>Q: 20. Default parameter values are allowed in Python functions.</w:t>
      </w:r>
    </w:p>
    <w:p>
      <w:pPr>
        <w:jc w:val="left"/>
      </w:pPr>
      <w:r>
        <w:t>Answer: True</w:t>
      </w:r>
    </w:p>
    <w:p>
      <w:pPr>
        <w:jc w:val="left"/>
      </w:pPr>
      <w:r>
        <w:rPr>
          <w:b/>
        </w:rPr>
        <w:t>Q: 21. Functions can be assigned to variables.</w:t>
      </w:r>
    </w:p>
    <w:p>
      <w:pPr>
        <w:jc w:val="left"/>
      </w:pPr>
      <w:r>
        <w:t>Answer: True</w:t>
      </w:r>
    </w:p>
    <w:p>
      <w:pPr>
        <w:jc w:val="left"/>
      </w:pPr>
      <w:r>
        <w:rPr>
          <w:b/>
        </w:rPr>
        <w:t>Q: 22. The body of a function must be enclosed in curly braces {}.</w:t>
      </w:r>
    </w:p>
    <w:p>
      <w:pPr>
        <w:jc w:val="left"/>
      </w:pPr>
      <w:r>
        <w:t>Answer: False</w:t>
      </w:r>
    </w:p>
    <w:p>
      <w:pPr>
        <w:jc w:val="left"/>
      </w:pPr>
      <w:r>
        <w:rPr>
          <w:b/>
        </w:rPr>
        <w:t>Q: 23. You can use *args to accept a variable number of arguments.</w:t>
      </w:r>
    </w:p>
    <w:p>
      <w:pPr>
        <w:jc w:val="left"/>
      </w:pPr>
      <w:r>
        <w:t>Answer: True</w:t>
      </w:r>
    </w:p>
    <w:p>
      <w:pPr>
        <w:jc w:val="left"/>
      </w:pPr>
      <w:r>
        <w:rPr>
          <w:b/>
        </w:rPr>
        <w:t>Q: 24. The pass statement can be used as a placeholder inside a function.</w:t>
      </w:r>
    </w:p>
    <w:p>
      <w:pPr>
        <w:jc w:val="left"/>
      </w:pPr>
      <w:r>
        <w:t>Answer: True</w:t>
      </w:r>
    </w:p>
    <w:p>
      <w:pPr>
        <w:jc w:val="left"/>
      </w:pPr>
      <w:r>
        <w:rPr>
          <w:b/>
        </w:rPr>
        <w:t>Q: 25. Functions cannot modify mutable objects like lists.</w:t>
      </w:r>
    </w:p>
    <w:p>
      <w:pPr>
        <w:jc w:val="left"/>
      </w:pPr>
      <w:r>
        <w:t>Answer: False</w:t>
      </w:r>
    </w:p>
    <w:p>
      <w:pPr>
        <w:pStyle w:val="Heading2"/>
        <w:jc w:val="left"/>
      </w:pPr>
      <w:r>
        <w:t>SECTION 2: MULTIPLE CHOICE QUESTIONS (20 Questions)</w:t>
      </w:r>
    </w:p>
    <w:p>
      <w:pPr>
        <w:jc w:val="left"/>
      </w:pPr>
      <w:r>
        <w:rPr>
          <w:b/>
        </w:rPr>
        <w:t>Q: 1. Which keyword is used to define a function in Python?</w:t>
      </w:r>
    </w:p>
    <w:p>
      <w:pPr>
        <w:pStyle w:val="ListBullet"/>
      </w:pPr>
      <w:r>
        <w:t>A. func</w:t>
      </w:r>
    </w:p>
    <w:p>
      <w:pPr>
        <w:pStyle w:val="ListBullet"/>
      </w:pPr>
      <w:r>
        <w:t>B. define</w:t>
      </w:r>
    </w:p>
    <w:p>
      <w:pPr>
        <w:pStyle w:val="ListBullet"/>
      </w:pPr>
      <w:r>
        <w:t>C. def</w:t>
      </w:r>
    </w:p>
    <w:p>
      <w:pPr>
        <w:pStyle w:val="ListBullet"/>
      </w:pPr>
      <w:r>
        <w:t>D. function</w:t>
      </w:r>
    </w:p>
    <w:p>
      <w:pPr>
        <w:jc w:val="left"/>
      </w:pPr>
      <w:r>
        <w:t>Answer: C</w:t>
      </w:r>
    </w:p>
    <w:p>
      <w:pPr>
        <w:jc w:val="left"/>
      </w:pPr>
      <w:r>
        <w:rPr>
          <w:b/>
        </w:rPr>
        <w:t>Q: 2. What is the purpose of a function?</w:t>
      </w:r>
    </w:p>
    <w:p>
      <w:pPr>
        <w:pStyle w:val="ListBullet"/>
      </w:pPr>
      <w:r>
        <w:t>A. To repeat code</w:t>
      </w:r>
    </w:p>
    <w:p>
      <w:pPr>
        <w:pStyle w:val="ListBullet"/>
      </w:pPr>
      <w:r>
        <w:t>B. To store data</w:t>
      </w:r>
    </w:p>
    <w:p>
      <w:pPr>
        <w:pStyle w:val="ListBullet"/>
      </w:pPr>
      <w:r>
        <w:t>C. To perform a task</w:t>
      </w:r>
    </w:p>
    <w:p>
      <w:pPr>
        <w:pStyle w:val="ListBullet"/>
      </w:pPr>
      <w:r>
        <w:t>D. To create variables</w:t>
      </w:r>
    </w:p>
    <w:p>
      <w:pPr>
        <w:jc w:val="left"/>
      </w:pPr>
      <w:r>
        <w:t>Answer: C</w:t>
      </w:r>
    </w:p>
    <w:p>
      <w:pPr>
        <w:jc w:val="left"/>
      </w:pPr>
      <w:r>
        <w:rPr>
          <w:b/>
        </w:rPr>
        <w:t>Q: 3. What is a parameter?</w:t>
      </w:r>
    </w:p>
    <w:p>
      <w:pPr>
        <w:pStyle w:val="ListBullet"/>
      </w:pPr>
      <w:r>
        <w:t>A. A function name</w:t>
      </w:r>
    </w:p>
    <w:p>
      <w:pPr>
        <w:pStyle w:val="ListBullet"/>
      </w:pPr>
      <w:r>
        <w:t>B. A returned value</w:t>
      </w:r>
    </w:p>
    <w:p>
      <w:pPr>
        <w:pStyle w:val="ListBullet"/>
      </w:pPr>
      <w:r>
        <w:t>C. A placeholder for input</w:t>
      </w:r>
    </w:p>
    <w:p>
      <w:pPr>
        <w:pStyle w:val="ListBullet"/>
      </w:pPr>
      <w:r>
        <w:t>D. A global variable</w:t>
      </w:r>
    </w:p>
    <w:p>
      <w:pPr>
        <w:jc w:val="left"/>
      </w:pPr>
      <w:r>
        <w:t>Answer: C</w:t>
      </w:r>
    </w:p>
    <w:p>
      <w:pPr>
        <w:jc w:val="left"/>
      </w:pPr>
      <w:r>
        <w:rPr>
          <w:b/>
        </w:rPr>
        <w:t>Q: 4. What does the return statement do?</w:t>
      </w:r>
    </w:p>
    <w:p>
      <w:pPr>
        <w:pStyle w:val="ListBullet"/>
      </w:pPr>
      <w:r>
        <w:t>A. Ends loop</w:t>
      </w:r>
    </w:p>
    <w:p>
      <w:pPr>
        <w:pStyle w:val="ListBullet"/>
      </w:pPr>
      <w:r>
        <w:t>B. Returns value</w:t>
      </w:r>
    </w:p>
    <w:p>
      <w:pPr>
        <w:pStyle w:val="ListBullet"/>
      </w:pPr>
      <w:r>
        <w:t>C. Skips code</w:t>
      </w:r>
    </w:p>
    <w:p>
      <w:pPr>
        <w:pStyle w:val="ListBullet"/>
      </w:pPr>
      <w:r>
        <w:t>D. Prints text</w:t>
      </w:r>
    </w:p>
    <w:p>
      <w:pPr>
        <w:jc w:val="left"/>
      </w:pPr>
      <w:r>
        <w:t>Answer: B</w:t>
      </w:r>
    </w:p>
    <w:p>
      <w:pPr>
        <w:jc w:val="left"/>
      </w:pPr>
      <w:r>
        <w:rPr>
          <w:b/>
        </w:rPr>
        <w:t>Q: 5. What is a local variable?</w:t>
      </w:r>
    </w:p>
    <w:p>
      <w:pPr>
        <w:pStyle w:val="ListBullet"/>
      </w:pPr>
      <w:r>
        <w:t>A. A global variable</w:t>
      </w:r>
    </w:p>
    <w:p>
      <w:pPr>
        <w:pStyle w:val="ListBullet"/>
      </w:pPr>
      <w:r>
        <w:t>B. A function</w:t>
      </w:r>
    </w:p>
    <w:p>
      <w:pPr>
        <w:pStyle w:val="ListBullet"/>
      </w:pPr>
      <w:r>
        <w:t>C. Defined outside</w:t>
      </w:r>
    </w:p>
    <w:p>
      <w:pPr>
        <w:pStyle w:val="ListBullet"/>
      </w:pPr>
      <w:r>
        <w:t>D. Defined inside a function</w:t>
      </w:r>
    </w:p>
    <w:p>
      <w:pPr>
        <w:jc w:val="left"/>
      </w:pPr>
      <w:r>
        <w:t>Answer: D</w:t>
      </w:r>
    </w:p>
    <w:p>
      <w:pPr>
        <w:jc w:val="left"/>
      </w:pPr>
      <w:r>
        <w:rPr>
          <w:b/>
        </w:rPr>
        <w:t>Q: 6. How do you call a function named 'show'?</w:t>
      </w:r>
    </w:p>
    <w:p>
      <w:pPr>
        <w:pStyle w:val="ListBullet"/>
      </w:pPr>
      <w:r>
        <w:t>A. call show</w:t>
      </w:r>
    </w:p>
    <w:p>
      <w:pPr>
        <w:pStyle w:val="ListBullet"/>
      </w:pPr>
      <w:r>
        <w:t>B. show</w:t>
      </w:r>
    </w:p>
    <w:p>
      <w:pPr>
        <w:pStyle w:val="ListBullet"/>
      </w:pPr>
      <w:r>
        <w:t>C. show()</w:t>
      </w:r>
    </w:p>
    <w:p>
      <w:pPr>
        <w:pStyle w:val="ListBullet"/>
      </w:pPr>
      <w:r>
        <w:t>D. call.show()</w:t>
      </w:r>
    </w:p>
    <w:p>
      <w:pPr>
        <w:jc w:val="left"/>
      </w:pPr>
      <w:r>
        <w:t>Answer: C</w:t>
      </w:r>
    </w:p>
    <w:p>
      <w:pPr>
        <w:jc w:val="left"/>
      </w:pPr>
      <w:r>
        <w:rPr>
          <w:b/>
        </w:rPr>
        <w:t>Q: 7. Which of these is valid function syntax?</w:t>
      </w:r>
    </w:p>
    <w:p>
      <w:pPr>
        <w:pStyle w:val="ListBullet"/>
      </w:pPr>
      <w:r>
        <w:t>A. define f():</w:t>
      </w:r>
    </w:p>
    <w:p>
      <w:pPr>
        <w:pStyle w:val="ListBullet"/>
      </w:pPr>
      <w:r>
        <w:t>B. def f():</w:t>
      </w:r>
    </w:p>
    <w:p>
      <w:pPr>
        <w:pStyle w:val="ListBullet"/>
      </w:pPr>
      <w:r>
        <w:t>C. function f():</w:t>
      </w:r>
    </w:p>
    <w:p>
      <w:pPr>
        <w:pStyle w:val="ListBullet"/>
      </w:pPr>
      <w:r>
        <w:t>D. fun f{}</w:t>
      </w:r>
    </w:p>
    <w:p>
      <w:pPr>
        <w:jc w:val="left"/>
      </w:pPr>
      <w:r>
        <w:t>Answer: B</w:t>
      </w:r>
    </w:p>
    <w:p>
      <w:pPr>
        <w:jc w:val="left"/>
      </w:pPr>
      <w:r>
        <w:rPr>
          <w:b/>
        </w:rPr>
        <w:t>Q: 8. What does *args allow?</w:t>
      </w:r>
    </w:p>
    <w:p>
      <w:pPr>
        <w:pStyle w:val="ListBullet"/>
      </w:pPr>
      <w:r>
        <w:t>A. Keyword args</w:t>
      </w:r>
    </w:p>
    <w:p>
      <w:pPr>
        <w:pStyle w:val="ListBullet"/>
      </w:pPr>
      <w:r>
        <w:t>B. No parameters</w:t>
      </w:r>
    </w:p>
    <w:p>
      <w:pPr>
        <w:pStyle w:val="ListBullet"/>
      </w:pPr>
      <w:r>
        <w:t>C. Multiple arguments</w:t>
      </w:r>
    </w:p>
    <w:p>
      <w:pPr>
        <w:pStyle w:val="ListBullet"/>
      </w:pPr>
      <w:r>
        <w:t>D. Return types</w:t>
      </w:r>
    </w:p>
    <w:p>
      <w:pPr>
        <w:jc w:val="left"/>
      </w:pPr>
      <w:r>
        <w:t>Answer: C</w:t>
      </w:r>
    </w:p>
    <w:p>
      <w:pPr>
        <w:jc w:val="left"/>
      </w:pPr>
      <w:r>
        <w:rPr>
          <w:b/>
        </w:rPr>
        <w:t>Q: 9. Which scope does a variable inside a function belong to?</w:t>
      </w:r>
    </w:p>
    <w:p>
      <w:pPr>
        <w:pStyle w:val="ListBullet"/>
      </w:pPr>
      <w:r>
        <w:t>A. Module</w:t>
      </w:r>
    </w:p>
    <w:p>
      <w:pPr>
        <w:pStyle w:val="ListBullet"/>
      </w:pPr>
      <w:r>
        <w:t>B. Global</w:t>
      </w:r>
    </w:p>
    <w:p>
      <w:pPr>
        <w:pStyle w:val="ListBullet"/>
      </w:pPr>
      <w:r>
        <w:t>C. Local</w:t>
      </w:r>
    </w:p>
    <w:p>
      <w:pPr>
        <w:pStyle w:val="ListBullet"/>
      </w:pPr>
      <w:r>
        <w:t>D. File</w:t>
      </w:r>
    </w:p>
    <w:p>
      <w:pPr>
        <w:jc w:val="left"/>
      </w:pPr>
      <w:r>
        <w:t>Answer: C</w:t>
      </w:r>
    </w:p>
    <w:p>
      <w:pPr>
        <w:jc w:val="left"/>
      </w:pPr>
      <w:r>
        <w:rPr>
          <w:b/>
        </w:rPr>
        <w:t>Q: 10. Which function returns the length of a string?</w:t>
      </w:r>
    </w:p>
    <w:p>
      <w:pPr>
        <w:pStyle w:val="ListBullet"/>
      </w:pPr>
      <w:r>
        <w:t>A. str()</w:t>
      </w:r>
    </w:p>
    <w:p>
      <w:pPr>
        <w:pStyle w:val="ListBullet"/>
      </w:pPr>
      <w:r>
        <w:t>B. len()</w:t>
      </w:r>
    </w:p>
    <w:p>
      <w:pPr>
        <w:pStyle w:val="ListBullet"/>
      </w:pPr>
      <w:r>
        <w:t>C. count()</w:t>
      </w:r>
    </w:p>
    <w:p>
      <w:pPr>
        <w:pStyle w:val="ListBullet"/>
      </w:pPr>
      <w:r>
        <w:t>D. size()</w:t>
      </w:r>
    </w:p>
    <w:p>
      <w:pPr>
        <w:jc w:val="left"/>
      </w:pPr>
      <w:r>
        <w:t>Answer: B</w:t>
      </w:r>
    </w:p>
    <w:p>
      <w:pPr>
        <w:jc w:val="left"/>
      </w:pPr>
      <w:r>
        <w:rPr>
          <w:b/>
        </w:rPr>
        <w:t>Q: 11. What is the output of: return 2 + 3?</w:t>
      </w:r>
    </w:p>
    <w:p>
      <w:pPr>
        <w:pStyle w:val="ListBullet"/>
      </w:pPr>
      <w:r>
        <w:t>A. 5</w:t>
      </w:r>
    </w:p>
    <w:p>
      <w:pPr>
        <w:pStyle w:val="ListBullet"/>
      </w:pPr>
      <w:r>
        <w:t>B. 2+3</w:t>
      </w:r>
    </w:p>
    <w:p>
      <w:pPr>
        <w:pStyle w:val="ListBullet"/>
      </w:pPr>
      <w:r>
        <w:t>C. return</w:t>
      </w:r>
    </w:p>
    <w:p>
      <w:pPr>
        <w:pStyle w:val="ListBullet"/>
      </w:pPr>
      <w:r>
        <w:t>D. 6</w:t>
      </w:r>
    </w:p>
    <w:p>
      <w:pPr>
        <w:jc w:val="left"/>
      </w:pPr>
      <w:r>
        <w:t>Answer: A</w:t>
      </w:r>
    </w:p>
    <w:p>
      <w:pPr>
        <w:jc w:val="left"/>
      </w:pPr>
      <w:r>
        <w:rPr>
          <w:b/>
        </w:rPr>
        <w:t>Q: 12. How many values can a function return?</w:t>
      </w:r>
    </w:p>
    <w:p>
      <w:pPr>
        <w:pStyle w:val="ListBullet"/>
      </w:pPr>
      <w:r>
        <w:t>A. One</w:t>
      </w:r>
    </w:p>
    <w:p>
      <w:pPr>
        <w:pStyle w:val="ListBullet"/>
      </w:pPr>
      <w:r>
        <w:t>B. None</w:t>
      </w:r>
    </w:p>
    <w:p>
      <w:pPr>
        <w:pStyle w:val="ListBullet"/>
      </w:pPr>
      <w:r>
        <w:t>C. Many</w:t>
      </w:r>
    </w:p>
    <w:p>
      <w:pPr>
        <w:pStyle w:val="ListBullet"/>
      </w:pPr>
      <w:r>
        <w:t>D. Two only</w:t>
      </w:r>
    </w:p>
    <w:p>
      <w:pPr>
        <w:jc w:val="left"/>
      </w:pPr>
      <w:r>
        <w:t>Answer: C</w:t>
      </w:r>
    </w:p>
    <w:p>
      <w:pPr>
        <w:jc w:val="left"/>
      </w:pPr>
      <w:r>
        <w:rPr>
          <w:b/>
        </w:rPr>
        <w:t>Q: 13. What happens when no return is given?</w:t>
      </w:r>
    </w:p>
    <w:p>
      <w:pPr>
        <w:pStyle w:val="ListBullet"/>
      </w:pPr>
      <w:r>
        <w:t>A. Error</w:t>
      </w:r>
    </w:p>
    <w:p>
      <w:pPr>
        <w:pStyle w:val="ListBullet"/>
      </w:pPr>
      <w:r>
        <w:t>B. None is returned</w:t>
      </w:r>
    </w:p>
    <w:p>
      <w:pPr>
        <w:pStyle w:val="ListBullet"/>
      </w:pPr>
      <w:r>
        <w:t>C. 0 is returned</w:t>
      </w:r>
    </w:p>
    <w:p>
      <w:pPr>
        <w:pStyle w:val="ListBullet"/>
      </w:pPr>
      <w:r>
        <w:t>D. Program ends</w:t>
      </w:r>
    </w:p>
    <w:p>
      <w:pPr>
        <w:jc w:val="left"/>
      </w:pPr>
      <w:r>
        <w:t>Answer: B</w:t>
      </w:r>
    </w:p>
    <w:p>
      <w:pPr>
        <w:jc w:val="left"/>
      </w:pPr>
      <w:r>
        <w:rPr>
          <w:b/>
        </w:rPr>
        <w:t>Q: 14. Which of these is a valid function call?</w:t>
      </w:r>
    </w:p>
    <w:p>
      <w:pPr>
        <w:pStyle w:val="ListBullet"/>
      </w:pPr>
      <w:r>
        <w:t>A. call add[2]</w:t>
      </w:r>
    </w:p>
    <w:p>
      <w:pPr>
        <w:pStyle w:val="ListBullet"/>
      </w:pPr>
      <w:r>
        <w:t>B. add(2)</w:t>
      </w:r>
    </w:p>
    <w:p>
      <w:pPr>
        <w:pStyle w:val="ListBullet"/>
      </w:pPr>
      <w:r>
        <w:t>C. function add()</w:t>
      </w:r>
    </w:p>
    <w:p>
      <w:pPr>
        <w:pStyle w:val="ListBullet"/>
      </w:pPr>
      <w:r>
        <w:t>D. new add</w:t>
      </w:r>
    </w:p>
    <w:p>
      <w:pPr>
        <w:jc w:val="left"/>
      </w:pPr>
      <w:r>
        <w:t>Answer: B</w:t>
      </w:r>
    </w:p>
    <w:p>
      <w:pPr>
        <w:jc w:val="left"/>
      </w:pPr>
      <w:r>
        <w:rPr>
          <w:b/>
        </w:rPr>
        <w:t>Q: 15. Which symbol defines a block of code in Python?</w:t>
      </w:r>
    </w:p>
    <w:p>
      <w:pPr>
        <w:pStyle w:val="ListBullet"/>
      </w:pPr>
      <w:r>
        <w:t>A. {}</w:t>
      </w:r>
    </w:p>
    <w:p>
      <w:pPr>
        <w:pStyle w:val="ListBullet"/>
      </w:pPr>
      <w:r>
        <w:t>B. ()</w:t>
      </w:r>
    </w:p>
    <w:p>
      <w:pPr>
        <w:pStyle w:val="ListBullet"/>
      </w:pPr>
      <w:r>
        <w:t>C. :</w:t>
      </w:r>
    </w:p>
    <w:p>
      <w:pPr>
        <w:pStyle w:val="ListBullet"/>
      </w:pPr>
      <w:r>
        <w:t>D. ;</w:t>
      </w:r>
    </w:p>
    <w:p>
      <w:pPr>
        <w:jc w:val="left"/>
      </w:pPr>
      <w:r>
        <w:t>Answer: C</w:t>
      </w:r>
    </w:p>
    <w:p>
      <w:pPr>
        <w:jc w:val="left"/>
      </w:pPr>
      <w:r>
        <w:rPr>
          <w:b/>
        </w:rPr>
        <w:t>Q: 16. What does 'global' keyword do?</w:t>
      </w:r>
    </w:p>
    <w:p>
      <w:pPr>
        <w:pStyle w:val="ListBullet"/>
      </w:pPr>
      <w:r>
        <w:t>A. Creates loop</w:t>
      </w:r>
    </w:p>
    <w:p>
      <w:pPr>
        <w:pStyle w:val="ListBullet"/>
      </w:pPr>
      <w:r>
        <w:t>B. Imports function</w:t>
      </w:r>
    </w:p>
    <w:p>
      <w:pPr>
        <w:pStyle w:val="ListBullet"/>
      </w:pPr>
      <w:r>
        <w:t>C. Makes a variable global</w:t>
      </w:r>
    </w:p>
    <w:p>
      <w:pPr>
        <w:pStyle w:val="ListBullet"/>
      </w:pPr>
      <w:r>
        <w:t>D. Creates a list</w:t>
      </w:r>
    </w:p>
    <w:p>
      <w:pPr>
        <w:jc w:val="left"/>
      </w:pPr>
      <w:r>
        <w:t>Answer: C</w:t>
      </w:r>
    </w:p>
    <w:p>
      <w:pPr>
        <w:jc w:val="left"/>
      </w:pPr>
      <w:r>
        <w:rPr>
          <w:b/>
        </w:rPr>
        <w:t>Q: 17. A function without parameters is valid in Python.</w:t>
      </w:r>
    </w:p>
    <w:p>
      <w:pPr>
        <w:pStyle w:val="ListBullet"/>
      </w:pPr>
      <w:r>
        <w:t>A. True</w:t>
      </w:r>
    </w:p>
    <w:p>
      <w:pPr>
        <w:pStyle w:val="ListBullet"/>
      </w:pPr>
      <w:r>
        <w:t>B. False</w:t>
      </w:r>
    </w:p>
    <w:p>
      <w:pPr>
        <w:pStyle w:val="ListBullet"/>
      </w:pPr>
      <w:r>
        <w:t>C. Only with return</w:t>
      </w:r>
    </w:p>
    <w:p>
      <w:pPr>
        <w:pStyle w:val="ListBullet"/>
      </w:pPr>
      <w:r>
        <w:t>D. Only in loops</w:t>
      </w:r>
    </w:p>
    <w:p>
      <w:pPr>
        <w:jc w:val="left"/>
      </w:pPr>
      <w:r>
        <w:t>Answer: A</w:t>
      </w:r>
    </w:p>
    <w:p>
      <w:pPr>
        <w:jc w:val="left"/>
      </w:pPr>
      <w:r>
        <w:rPr>
          <w:b/>
        </w:rPr>
        <w:t>Q: 18. The result of 3 * 2 inside return is?</w:t>
      </w:r>
    </w:p>
    <w:p>
      <w:pPr>
        <w:pStyle w:val="ListBullet"/>
      </w:pPr>
      <w:r>
        <w:t>A. 6</w:t>
      </w:r>
    </w:p>
    <w:p>
      <w:pPr>
        <w:pStyle w:val="ListBullet"/>
      </w:pPr>
      <w:r>
        <w:t>B. 32</w:t>
      </w:r>
    </w:p>
    <w:p>
      <w:pPr>
        <w:pStyle w:val="ListBullet"/>
      </w:pPr>
      <w:r>
        <w:t>C. 5</w:t>
      </w:r>
    </w:p>
    <w:p>
      <w:pPr>
        <w:pStyle w:val="ListBullet"/>
      </w:pPr>
      <w:r>
        <w:t>D. 3</w:t>
      </w:r>
    </w:p>
    <w:p>
      <w:pPr>
        <w:jc w:val="left"/>
      </w:pPr>
      <w:r>
        <w:t>Answer: A</w:t>
      </w:r>
    </w:p>
    <w:p>
      <w:pPr>
        <w:jc w:val="left"/>
      </w:pPr>
      <w:r>
        <w:rPr>
          <w:b/>
        </w:rPr>
        <w:t>Q: 19. Which one is a built-in function?</w:t>
      </w:r>
    </w:p>
    <w:p>
      <w:pPr>
        <w:pStyle w:val="ListBullet"/>
      </w:pPr>
      <w:r>
        <w:t>A. run()</w:t>
      </w:r>
    </w:p>
    <w:p>
      <w:pPr>
        <w:pStyle w:val="ListBullet"/>
      </w:pPr>
      <w:r>
        <w:t>B. go()</w:t>
      </w:r>
    </w:p>
    <w:p>
      <w:pPr>
        <w:pStyle w:val="ListBullet"/>
      </w:pPr>
      <w:r>
        <w:t>C. print()</w:t>
      </w:r>
    </w:p>
    <w:p>
      <w:pPr>
        <w:pStyle w:val="ListBullet"/>
      </w:pPr>
      <w:r>
        <w:t>D. my_func()</w:t>
      </w:r>
    </w:p>
    <w:p>
      <w:pPr>
        <w:jc w:val="left"/>
      </w:pPr>
      <w:r>
        <w:t>Answer: C</w:t>
      </w:r>
    </w:p>
    <w:p>
      <w:pPr>
        <w:jc w:val="left"/>
      </w:pPr>
      <w:r>
        <w:rPr>
          <w:b/>
        </w:rPr>
        <w:t>Q: 20. How can we stop function execution?</w:t>
      </w:r>
    </w:p>
    <w:p>
      <w:pPr>
        <w:pStyle w:val="ListBullet"/>
      </w:pPr>
      <w:r>
        <w:t>A. continue</w:t>
      </w:r>
    </w:p>
    <w:p>
      <w:pPr>
        <w:pStyle w:val="ListBullet"/>
      </w:pPr>
      <w:r>
        <w:t>B. stop</w:t>
      </w:r>
    </w:p>
    <w:p>
      <w:pPr>
        <w:pStyle w:val="ListBullet"/>
      </w:pPr>
      <w:r>
        <w:t>C. return</w:t>
      </w:r>
    </w:p>
    <w:p>
      <w:pPr>
        <w:pStyle w:val="ListBullet"/>
      </w:pPr>
      <w:r>
        <w:t>D. break</w:t>
      </w:r>
    </w:p>
    <w:p>
      <w:pPr>
        <w:jc w:val="left"/>
      </w:pPr>
      <w:r>
        <w:t>Answer: C</w:t>
      </w:r>
    </w:p>
    <w:p>
      <w:pPr>
        <w:pStyle w:val="Heading2"/>
        <w:jc w:val="left"/>
      </w:pPr>
      <w:r>
        <w:t>SECTION 3: SHORT QUESTIONS AND ANSWERS (15 Questions)</w:t>
      </w:r>
    </w:p>
    <w:p>
      <w:pPr>
        <w:jc w:val="left"/>
      </w:pPr>
      <w:r>
        <w:rPr>
          <w:b/>
        </w:rPr>
        <w:t>Q: 1. What is a function?</w:t>
      </w:r>
    </w:p>
    <w:p>
      <w:pPr>
        <w:jc w:val="left"/>
      </w:pPr>
      <w:r>
        <w:t>Answer: A block of organized code that performs a specific task.</w:t>
      </w:r>
    </w:p>
    <w:p>
      <w:pPr>
        <w:jc w:val="left"/>
      </w:pPr>
      <w:r>
        <w:rPr>
          <w:b/>
        </w:rPr>
        <w:t>Q: 2. Why use functions?</w:t>
      </w:r>
    </w:p>
    <w:p>
      <w:pPr>
        <w:jc w:val="left"/>
      </w:pPr>
      <w:r>
        <w:t>Answer: To avoid code repetition and make code modular.</w:t>
      </w:r>
    </w:p>
    <w:p>
      <w:pPr>
        <w:jc w:val="left"/>
      </w:pPr>
      <w:r>
        <w:rPr>
          <w:b/>
        </w:rPr>
        <w:t>Q: 3. What is a parameter?</w:t>
      </w:r>
    </w:p>
    <w:p>
      <w:pPr>
        <w:jc w:val="left"/>
      </w:pPr>
      <w:r>
        <w:t>Answer: A variable in the function definition used to receive data.</w:t>
      </w:r>
    </w:p>
    <w:p>
      <w:pPr>
        <w:jc w:val="left"/>
      </w:pPr>
      <w:r>
        <w:rPr>
          <w:b/>
        </w:rPr>
        <w:t>Q: 4. What is an argument?</w:t>
      </w:r>
    </w:p>
    <w:p>
      <w:pPr>
        <w:jc w:val="left"/>
      </w:pPr>
      <w:r>
        <w:t>Answer: The actual value passed to a function.</w:t>
      </w:r>
    </w:p>
    <w:p>
      <w:pPr>
        <w:jc w:val="left"/>
      </w:pPr>
      <w:r>
        <w:rPr>
          <w:b/>
        </w:rPr>
        <w:t>Q: 5. What is the use of return?</w:t>
      </w:r>
    </w:p>
    <w:p>
      <w:pPr>
        <w:jc w:val="left"/>
      </w:pPr>
      <w:r>
        <w:t>Answer: To send a result back from the function.</w:t>
      </w:r>
    </w:p>
    <w:p>
      <w:pPr>
        <w:jc w:val="left"/>
      </w:pPr>
      <w:r>
        <w:rPr>
          <w:b/>
        </w:rPr>
        <w:t>Q: 6. What is a local variable?</w:t>
      </w:r>
    </w:p>
    <w:p>
      <w:pPr>
        <w:jc w:val="left"/>
      </w:pPr>
      <w:r>
        <w:t>Answer: A variable defined inside a function.</w:t>
      </w:r>
    </w:p>
    <w:p>
      <w:pPr>
        <w:jc w:val="left"/>
      </w:pPr>
      <w:r>
        <w:rPr>
          <w:b/>
        </w:rPr>
        <w:t>Q: 7. What is a global variable?</w:t>
      </w:r>
    </w:p>
    <w:p>
      <w:pPr>
        <w:jc w:val="left"/>
      </w:pPr>
      <w:r>
        <w:t>Answer: A variable accessible throughout the program.</w:t>
      </w:r>
    </w:p>
    <w:p>
      <w:pPr>
        <w:jc w:val="left"/>
      </w:pPr>
      <w:r>
        <w:rPr>
          <w:b/>
        </w:rPr>
        <w:t>Q: 8. What does def mean?</w:t>
      </w:r>
    </w:p>
    <w:p>
      <w:pPr>
        <w:jc w:val="left"/>
      </w:pPr>
      <w:r>
        <w:t>Answer: It is used to define a function.</w:t>
      </w:r>
    </w:p>
    <w:p>
      <w:pPr>
        <w:jc w:val="left"/>
      </w:pPr>
      <w:r>
        <w:rPr>
          <w:b/>
        </w:rPr>
        <w:t>Q: 9. Can a function return multiple values?</w:t>
      </w:r>
    </w:p>
    <w:p>
      <w:pPr>
        <w:jc w:val="left"/>
      </w:pPr>
      <w:r>
        <w:t>Answer: Yes, using tuple or multiple returns.</w:t>
      </w:r>
    </w:p>
    <w:p>
      <w:pPr>
        <w:jc w:val="left"/>
      </w:pPr>
      <w:r>
        <w:rPr>
          <w:b/>
        </w:rPr>
        <w:t>Q: 10. What is recursion?</w:t>
      </w:r>
    </w:p>
    <w:p>
      <w:pPr>
        <w:jc w:val="left"/>
      </w:pPr>
      <w:r>
        <w:t>Answer: A function calling itself.</w:t>
      </w:r>
    </w:p>
    <w:p>
      <w:pPr>
        <w:jc w:val="left"/>
      </w:pPr>
      <w:r>
        <w:rPr>
          <w:b/>
        </w:rPr>
        <w:t>Q: 11. Can functions be passed to other functions?</w:t>
      </w:r>
    </w:p>
    <w:p>
      <w:pPr>
        <w:jc w:val="left"/>
      </w:pPr>
      <w:r>
        <w:t>Answer: Yes, functions are objects in Python.</w:t>
      </w:r>
    </w:p>
    <w:p>
      <w:pPr>
        <w:jc w:val="left"/>
      </w:pPr>
      <w:r>
        <w:rPr>
          <w:b/>
        </w:rPr>
        <w:t>Q: 12. What is *args?</w:t>
      </w:r>
    </w:p>
    <w:p>
      <w:pPr>
        <w:jc w:val="left"/>
      </w:pPr>
      <w:r>
        <w:t>Answer: It allows variable number of arguments.</w:t>
      </w:r>
    </w:p>
    <w:p>
      <w:pPr>
        <w:jc w:val="left"/>
      </w:pPr>
      <w:r>
        <w:rPr>
          <w:b/>
        </w:rPr>
        <w:t>Q: 13. Can a function exist without return?</w:t>
      </w:r>
    </w:p>
    <w:p>
      <w:pPr>
        <w:jc w:val="left"/>
      </w:pPr>
      <w:r>
        <w:t>Answer: Yes, it can just perform an action.</w:t>
      </w:r>
    </w:p>
    <w:p>
      <w:pPr>
        <w:jc w:val="left"/>
      </w:pPr>
      <w:r>
        <w:rPr>
          <w:b/>
        </w:rPr>
        <w:t>Q: 14. What is indentation in functions?</w:t>
      </w:r>
    </w:p>
    <w:p>
      <w:pPr>
        <w:jc w:val="left"/>
      </w:pPr>
      <w:r>
        <w:t>Answer: Spaces used to define code blocks.</w:t>
      </w:r>
    </w:p>
    <w:p>
      <w:pPr>
        <w:jc w:val="left"/>
      </w:pPr>
      <w:r>
        <w:rPr>
          <w:b/>
        </w:rPr>
        <w:t>Q: 15. What happens if you forget parentheses when calling a function?</w:t>
      </w:r>
    </w:p>
    <w:p>
      <w:pPr>
        <w:jc w:val="left"/>
      </w:pPr>
      <w:r>
        <w:t>Answer: The function is not executed.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